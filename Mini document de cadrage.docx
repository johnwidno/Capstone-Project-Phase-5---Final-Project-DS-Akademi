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02F55" w14:textId="77777777" w:rsidR="002F0848" w:rsidRDefault="00000000" w:rsidP="002F0848">
      <w:pPr>
        <w:pStyle w:val="Heading1"/>
      </w:pPr>
      <w:r>
        <w:t>Project Scoping</w:t>
      </w:r>
    </w:p>
    <w:p w14:paraId="47C50E58" w14:textId="10E8886A" w:rsidR="00DE3D1C" w:rsidRDefault="00000000" w:rsidP="002F0848">
      <w:pPr>
        <w:pStyle w:val="Heading1"/>
      </w:pPr>
      <w:r>
        <w:t>Topic: Predictive Modeling for Donor Retention in Haitian N</w:t>
      </w:r>
      <w:r w:rsidR="002F0848">
        <w:t>P</w:t>
      </w:r>
      <w:r>
        <w:t>Os</w:t>
      </w:r>
    </w:p>
    <w:p w14:paraId="6DC418B0" w14:textId="77777777" w:rsidR="00DE3D1C" w:rsidRDefault="00000000">
      <w:pPr>
        <w:pStyle w:val="Heading3"/>
      </w:pPr>
      <w:r>
        <w:t>1. Project Context</w:t>
      </w:r>
    </w:p>
    <w:p w14:paraId="16F40629" w14:textId="30E2909E" w:rsidR="00DE3D1C" w:rsidRDefault="00000000">
      <w:r>
        <w:br/>
        <w:t>Non-</w:t>
      </w:r>
      <w:r w:rsidR="002F0848">
        <w:t>Profit</w:t>
      </w:r>
      <w:r>
        <w:t xml:space="preserve"> Organizations (N</w:t>
      </w:r>
      <w:r w:rsidR="002F0848">
        <w:t>P</w:t>
      </w:r>
      <w:r>
        <w:t xml:space="preserve">Os) play a vital role in Haiti’s social, educational, and economic development. </w:t>
      </w:r>
      <w:r>
        <w:br/>
        <w:t xml:space="preserve">However, most </w:t>
      </w:r>
      <w:r w:rsidR="002F0848">
        <w:t>NPOs</w:t>
      </w:r>
      <w:r>
        <w:t xml:space="preserve"> rely heavily on donations from individuals</w:t>
      </w:r>
      <w:r w:rsidR="002F0848">
        <w:t>, Organizations,</w:t>
      </w:r>
      <w:r>
        <w:t xml:space="preserve"> and sponsors to sustain their programs.</w:t>
      </w:r>
      <w:r>
        <w:br/>
      </w:r>
      <w:r>
        <w:br/>
        <w:t xml:space="preserve">A major challenge for Haitian </w:t>
      </w:r>
      <w:r w:rsidR="002F0848">
        <w:t>NPOs is</w:t>
      </w:r>
      <w:r>
        <w:t xml:space="preserve"> maintaining donor engagement and loyalty. While some donors give regularly, many only donate once. </w:t>
      </w:r>
      <w:r>
        <w:br/>
        <w:t>Despite collecting donor information, most organizations do not use these data effectively to anticipate donor behavior.</w:t>
      </w:r>
      <w:r>
        <w:br/>
      </w:r>
      <w:r>
        <w:br/>
        <w:t xml:space="preserve">This project aims to leverage machine learning and data science to help </w:t>
      </w:r>
      <w:r w:rsidR="002F0848">
        <w:t>NPOs</w:t>
      </w:r>
      <w:r>
        <w:t xml:space="preserve"> in Haiti predict and understand donor retention patterns, enabling more strategic fundraising and communication.</w:t>
      </w:r>
      <w:r>
        <w:br/>
      </w:r>
    </w:p>
    <w:p w14:paraId="2A9D0DDD" w14:textId="77777777" w:rsidR="00DE3D1C" w:rsidRDefault="00000000">
      <w:pPr>
        <w:pStyle w:val="Heading3"/>
      </w:pPr>
      <w:r>
        <w:t>2. Problem Statement</w:t>
      </w:r>
    </w:p>
    <w:p w14:paraId="6629AF40" w14:textId="7695B37D" w:rsidR="00DE3D1C" w:rsidRDefault="00000000">
      <w:r>
        <w:br/>
        <w:t>Using historical donor data, can we predict whether a donor is likely to make another donation in the next few months?</w:t>
      </w:r>
      <w:r>
        <w:br/>
        <w:t>This predictive model will help N</w:t>
      </w:r>
      <w:r w:rsidR="002F0848">
        <w:t>P</w:t>
      </w:r>
      <w:r>
        <w:t>Os identify loyal donors to retain, at-risk donors to re-engage, and improve donor communication strategies.</w:t>
      </w:r>
      <w:r>
        <w:br/>
      </w:r>
    </w:p>
    <w:p w14:paraId="68350D87" w14:textId="77777777" w:rsidR="00DE3D1C" w:rsidRDefault="00000000">
      <w:pPr>
        <w:pStyle w:val="Heading3"/>
      </w:pPr>
      <w:r>
        <w:t>3. Project Objectives</w:t>
      </w:r>
    </w:p>
    <w:p w14:paraId="5654E7BB" w14:textId="57DBE144" w:rsidR="00DE3D1C" w:rsidRDefault="00000000">
      <w:r>
        <w:t>General Objective: Develop a predictive machine learning model to help N</w:t>
      </w:r>
      <w:r w:rsidR="002F0848">
        <w:t>P</w:t>
      </w:r>
      <w:r>
        <w:t>Os forecast the likelihood of future donations and improve donor retention strategies.</w:t>
      </w:r>
    </w:p>
    <w:p w14:paraId="124ADC29" w14:textId="0EE503DA" w:rsidR="00DE3D1C" w:rsidRDefault="00000000">
      <w:r>
        <w:br/>
        <w:t>Specific Objectives:</w:t>
      </w:r>
      <w:r>
        <w:br/>
        <w:t>- Build or simulate a donor dataset with relevant behavioral and demographic variables.</w:t>
      </w:r>
      <w:r>
        <w:br/>
        <w:t>- Clean, preprocess, and explore the data to identify key trends.</w:t>
      </w:r>
      <w:r>
        <w:br/>
        <w:t>- Train and evaluate supervised learning models for donor retention prediction.</w:t>
      </w:r>
      <w:r>
        <w:br/>
        <w:t>- Analyze feature importance to determine which factors most influence donor loyalty.</w:t>
      </w:r>
      <w:r>
        <w:br/>
        <w:t>- Provide data-driven recommendations for N</w:t>
      </w:r>
      <w:r w:rsidR="002F0848">
        <w:t>P</w:t>
      </w:r>
      <w:r>
        <w:t>Os’ fundraising and donor management efforts.</w:t>
      </w:r>
      <w:r>
        <w:br/>
      </w:r>
    </w:p>
    <w:p w14:paraId="5CECC199" w14:textId="77777777" w:rsidR="00DE3D1C" w:rsidRDefault="00000000">
      <w:pPr>
        <w:pStyle w:val="Heading3"/>
      </w:pPr>
      <w:r>
        <w:lastRenderedPageBreak/>
        <w:t>4. Dataset Overview</w:t>
      </w:r>
    </w:p>
    <w:p w14:paraId="01CBE6F9" w14:textId="2B0D328A" w:rsidR="00DE3D1C" w:rsidRDefault="00000000">
      <w:r>
        <w:br/>
        <w:t>The dataset will represent typical donor information collected by</w:t>
      </w:r>
      <w:r w:rsidR="002F0848">
        <w:t xml:space="preserve"> a</w:t>
      </w:r>
      <w:r>
        <w:t xml:space="preserve"> N</w:t>
      </w:r>
      <w:r w:rsidR="002F0848">
        <w:t>P</w:t>
      </w:r>
      <w:r>
        <w:t xml:space="preserve">Os, including variables such as donor_id, age, gender, country, total_donations, num_donations, </w:t>
      </w:r>
      <w:r>
        <w:br/>
        <w:t>last_donation_date, avg_donation_amount, campaign_type, contact_frequency, event_participation, response_to_emails, and re_donate (target variable).</w:t>
      </w:r>
      <w:r>
        <w:br/>
      </w:r>
    </w:p>
    <w:p w14:paraId="06689083" w14:textId="77777777" w:rsidR="00DE3D1C" w:rsidRDefault="00000000">
      <w:pPr>
        <w:pStyle w:val="Heading3"/>
      </w:pPr>
      <w:r>
        <w:t>5. Methodology</w:t>
      </w:r>
    </w:p>
    <w:p w14:paraId="747CB1F4" w14:textId="77777777" w:rsidR="00DE3D1C" w:rsidRDefault="00000000">
      <w:r>
        <w:br/>
        <w:t>1. Data Exploration (EDA)</w:t>
      </w:r>
      <w:r>
        <w:br/>
        <w:t>2. Data Preparation (cleaning, encoding, feature engineering)</w:t>
      </w:r>
      <w:r>
        <w:br/>
        <w:t>3. Modeling (Logistic Regression, Random Forest, XGBoost)</w:t>
      </w:r>
      <w:r>
        <w:br/>
        <w:t>4. Evaluation &amp; Interpretation (AUC, F1-score, Recall)</w:t>
      </w:r>
      <w:r>
        <w:br/>
        <w:t>5. Recommendations (strategies for donor engagement and retention)</w:t>
      </w:r>
      <w:r>
        <w:br/>
      </w:r>
    </w:p>
    <w:p w14:paraId="6EC3CF98" w14:textId="77777777" w:rsidR="00DE3D1C" w:rsidRDefault="00000000">
      <w:pPr>
        <w:pStyle w:val="Heading3"/>
      </w:pPr>
      <w:r>
        <w:t>6. Expected Deliverables</w:t>
      </w:r>
    </w:p>
    <w:p w14:paraId="68FFF5C6" w14:textId="77777777" w:rsidR="00DE3D1C" w:rsidRDefault="00000000">
      <w:r>
        <w:br/>
        <w:t>- Python Notebook (data exploration, modeling, evaluation)</w:t>
      </w:r>
      <w:r>
        <w:br/>
        <w:t>- Cleaned and documented dataset</w:t>
      </w:r>
      <w:r>
        <w:br/>
        <w:t>- Final report (methodology, results, recommendations)</w:t>
      </w:r>
      <w:r>
        <w:br/>
        <w:t>- Presentation or dashboard (PowerPoint, Streamlit, Tableau)</w:t>
      </w:r>
      <w:r>
        <w:br/>
      </w:r>
    </w:p>
    <w:p w14:paraId="3E849B00" w14:textId="77777777" w:rsidR="00DE3D1C" w:rsidRDefault="00000000">
      <w:pPr>
        <w:pStyle w:val="Heading3"/>
      </w:pPr>
      <w:r>
        <w:t>7. Expected Results &amp; Impact</w:t>
      </w:r>
    </w:p>
    <w:p w14:paraId="003B2253" w14:textId="77777777" w:rsidR="00DE3D1C" w:rsidRDefault="00000000">
      <w:r>
        <w:br/>
        <w:t>- Better understanding of donor loyalty drivers.</w:t>
      </w:r>
      <w:r>
        <w:br/>
        <w:t>- Ability to predict and prevent donor churn.</w:t>
      </w:r>
      <w:r>
        <w:br/>
        <w:t>- Data-driven decision-making to improve fundraising performance.</w:t>
      </w:r>
      <w:r>
        <w:br/>
        <w:t>- A reusable predictive framework for multiple Haitian NGOs.</w:t>
      </w:r>
      <w:r>
        <w:br/>
      </w:r>
    </w:p>
    <w:p w14:paraId="77A07D07" w14:textId="77777777" w:rsidR="00DE3D1C" w:rsidRDefault="00000000">
      <w:pPr>
        <w:pStyle w:val="Heading3"/>
      </w:pPr>
      <w:r>
        <w:t>8. Project Timeline</w:t>
      </w:r>
    </w:p>
    <w:p w14:paraId="62E95C32" w14:textId="77777777" w:rsidR="00DE3D1C" w:rsidRDefault="00000000">
      <w:r>
        <w:br/>
        <w:t>1. Problem definition and scoping – 3 days</w:t>
      </w:r>
      <w:r>
        <w:br/>
        <w:t>2. Data collection and preparation – 5 days</w:t>
      </w:r>
      <w:r>
        <w:br/>
        <w:t>3. Data exploration and visualization – 4 days</w:t>
      </w:r>
      <w:r>
        <w:br/>
        <w:t>4. Machine learning modeling – 6 days</w:t>
      </w:r>
      <w:r>
        <w:br/>
        <w:t>5. Evaluation and insights – 3 days</w:t>
      </w:r>
      <w:r>
        <w:br/>
        <w:t>6. Reporting and presentation – 4 days</w:t>
      </w:r>
      <w:r>
        <w:br/>
      </w:r>
    </w:p>
    <w:p w14:paraId="2D82CC8C" w14:textId="77777777" w:rsidR="00DE3D1C" w:rsidRDefault="00000000">
      <w:pPr>
        <w:pStyle w:val="Heading3"/>
      </w:pPr>
      <w:r>
        <w:lastRenderedPageBreak/>
        <w:t>9. Tools &amp; Technologies</w:t>
      </w:r>
    </w:p>
    <w:p w14:paraId="0DEDDD4C" w14:textId="77777777" w:rsidR="00DE3D1C" w:rsidRDefault="00000000">
      <w:r>
        <w:br/>
        <w:t>- Python (pandas, scikit-learn, matplotlib, seaborn)</w:t>
      </w:r>
      <w:r>
        <w:br/>
        <w:t>- Excel / Power Query</w:t>
      </w:r>
      <w:r>
        <w:br/>
        <w:t>- Streamlit / Tableau / Power BI</w:t>
      </w:r>
      <w:r>
        <w:br/>
        <w:t>- Jupyter Notebook</w:t>
      </w:r>
      <w:r>
        <w:br/>
      </w:r>
    </w:p>
    <w:p w14:paraId="794F5631" w14:textId="77777777" w:rsidR="00DE3D1C" w:rsidRDefault="00000000">
      <w:pPr>
        <w:pStyle w:val="Heading3"/>
      </w:pPr>
      <w:r>
        <w:t>10. Conclusion</w:t>
      </w:r>
    </w:p>
    <w:p w14:paraId="73AA8EBB" w14:textId="14D75940" w:rsidR="00DE3D1C" w:rsidRDefault="00000000">
      <w:r>
        <w:br/>
        <w:t>This capstone project demonstrates how machine learning can support Haitian N</w:t>
      </w:r>
      <w:r w:rsidR="002F0848">
        <w:t>P</w:t>
      </w:r>
      <w:r>
        <w:t xml:space="preserve">Os in strengthening donor relationship management through predictive analytics. </w:t>
      </w:r>
      <w:r>
        <w:br/>
        <w:t>By identifying potential recurring donors and understanding engagement patterns, NGOs can optimize fundraising strategies and ensure the sustainability of their social missions.</w:t>
      </w:r>
      <w:r>
        <w:br/>
      </w:r>
    </w:p>
    <w:sectPr w:rsidR="00DE3D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9992102">
    <w:abstractNumId w:val="8"/>
  </w:num>
  <w:num w:numId="2" w16cid:durableId="584144537">
    <w:abstractNumId w:val="6"/>
  </w:num>
  <w:num w:numId="3" w16cid:durableId="117994747">
    <w:abstractNumId w:val="5"/>
  </w:num>
  <w:num w:numId="4" w16cid:durableId="903838540">
    <w:abstractNumId w:val="4"/>
  </w:num>
  <w:num w:numId="5" w16cid:durableId="1205605039">
    <w:abstractNumId w:val="7"/>
  </w:num>
  <w:num w:numId="6" w16cid:durableId="893657130">
    <w:abstractNumId w:val="3"/>
  </w:num>
  <w:num w:numId="7" w16cid:durableId="849412502">
    <w:abstractNumId w:val="2"/>
  </w:num>
  <w:num w:numId="8" w16cid:durableId="145244749">
    <w:abstractNumId w:val="1"/>
  </w:num>
  <w:num w:numId="9" w16cid:durableId="1372264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6296"/>
    <w:rsid w:val="0015074B"/>
    <w:rsid w:val="0029639D"/>
    <w:rsid w:val="002F0848"/>
    <w:rsid w:val="00326F90"/>
    <w:rsid w:val="00AA1D8D"/>
    <w:rsid w:val="00B47730"/>
    <w:rsid w:val="00CB0664"/>
    <w:rsid w:val="00DE3D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837BE3"/>
  <w14:defaultImageDpi w14:val="300"/>
  <w15:docId w15:val="{4CE75E26-0E6F-45C7-9B05-5CAAB621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Dorcy Widno</cp:lastModifiedBy>
  <cp:revision>3</cp:revision>
  <dcterms:created xsi:type="dcterms:W3CDTF">2013-12-23T23:15:00Z</dcterms:created>
  <dcterms:modified xsi:type="dcterms:W3CDTF">2025-10-14T20:49:00Z</dcterms:modified>
  <cp:category/>
</cp:coreProperties>
</file>